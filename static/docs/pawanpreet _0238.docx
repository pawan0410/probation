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PROBATION EVALUATION FORM</w:t>
      </w:r>
    </w:p>
    <w:p>
      <w:r>
        <w:t>Employee Information</w:t>
      </w:r>
    </w:p>
    <w:p>
      <w:pPr>
        <w:spacing w:line="240" w:lineRule="exact"/>
        <w:jc w:val="both"/>
      </w:pPr>
      <w:r>
        <w:t>Employee Name : pawanpreet  Employee Code : 0238 Date :</w:t>
        <w:tab/>
        <w:t>2017-08-02.</w:t>
      </w:r>
    </w:p>
    <w:p>
      <w:pPr>
        <w:spacing w:line="240" w:lineRule="exact"/>
        <w:jc w:val="both"/>
      </w:pPr>
      <w:r>
        <w:t>Department: IT Period of Review :</w:t>
        <w:tab/>
        <w:t xml:space="preserve">3 months </w:t>
      </w:r>
    </w:p>
    <w:p>
      <w:pPr>
        <w:spacing w:line="240" w:lineRule="exact"/>
        <w:jc w:val="both"/>
      </w:pPr>
      <w:r>
        <w:t>Reviewer:</w:t>
        <w:tab/>
        <w:t>atul</w:t>
        <w:tab/>
        <w:t xml:space="preserve">Reviewers Title: senior Software engineer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Performance Evaluation</w:t>
            </w:r>
          </w:p>
        </w:tc>
        <w:tc>
          <w:tcPr>
            <w:tcW w:type="dxa" w:w="1440"/>
          </w:tcPr>
          <w:p>
            <w:r>
              <w:t>Excellent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Fair</w:t>
            </w:r>
          </w:p>
        </w:tc>
        <w:tc>
          <w:tcPr>
            <w:tcW w:type="dxa" w:w="1440"/>
          </w:tcPr>
          <w:p>
            <w:r>
              <w:t>Poor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</w:tr>
      <w:tr>
        <w:tc>
          <w:tcPr>
            <w:tcW w:type="dxa" w:w="1440"/>
          </w:tcPr>
          <w:p>
            <w:r>
              <w:t>Job Knowledge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Productivity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Quality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Technical Skills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Consistency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Enthusiasm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Cooperation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Attitude/ Behavior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Initiative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Work Relations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Creativity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Punctuality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Attendance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Dependability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Communication Skills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Overall Rating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Good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r>
              <w:t>Confirmed</w:t>
            </w:r>
          </w:p>
        </w:tc>
      </w:tr>
    </w:tbl>
    <w:p>
      <w:pPr>
        <w:spacing w:line="360" w:lineRule="exact"/>
        <w:jc w:val="both"/>
      </w:pPr>
      <w:r>
        <w:t>Opportunities for Development</w:t>
      </w:r>
    </w:p>
    <w:p>
      <w:pPr>
        <w:spacing w:line="280" w:lineRule="exact"/>
        <w:jc w:val="both"/>
      </w:pPr>
      <w:r>
        <w:t>cvb</w:t>
        <w:br/>
        <w:br/>
        <w:br/>
        <w:br/>
        <w:t xml:space="preserve">    </w:t>
      </w:r>
    </w:p>
    <w:p>
      <w:pPr>
        <w:spacing w:line="360" w:lineRule="exact"/>
        <w:jc w:val="both"/>
      </w:pPr>
      <w:r>
        <w:t>Reviewers Comments</w:t>
      </w:r>
    </w:p>
    <w:p>
      <w:pPr>
        <w:spacing w:line="280" w:lineRule="exact"/>
        <w:jc w:val="both"/>
      </w:pPr>
      <w:r>
        <w:br/>
        <w:br/>
        <w:t>xcvb</w:t>
        <w:br/>
        <w:br/>
        <w:t xml:space="preserve">    </w:t>
      </w:r>
    </w:p>
    <w:p>
      <w:pPr>
        <w:spacing w:line="200" w:lineRule="exact"/>
        <w:jc w:val="both"/>
      </w:pPr>
      <w:r>
        <w:t xml:space="preserve"> By signing this form, you confirm that you have discussed this review in detail with your supervisor. Signing this form does not necessarily indicate that you agree with this performance evaluation. </w:t>
      </w:r>
    </w:p>
    <w:p>
      <w:r>
        <w:t>Date : 2017-08-01</w:t>
      </w:r>
    </w:p>
    <w:p>
      <w:r>
        <w:t xml:space="preserve">Employee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238_signatur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Date : 2017-08-16</w:t>
      </w:r>
    </w:p>
    <w:p>
      <w:r>
        <w:t xml:space="preserve">Reviewer Signature : </w:t>
      </w:r>
    </w:p>
    <w:p>
      <w:r>
        <w:drawing>
          <wp:inline xmlns:a="http://schemas.openxmlformats.org/drawingml/2006/main" xmlns:pic="http://schemas.openxmlformats.org/drawingml/2006/picture">
            <wp:extent cx="36576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ul_signa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8" Type="http://schemas.openxmlformats.org/officeDocument/2006/relationships/theme" Target="theme/theme1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