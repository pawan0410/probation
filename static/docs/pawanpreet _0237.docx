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PROBATION EVALUATION FORM</w:t>
      </w:r>
    </w:p>
    <w:p>
      <w:r>
        <w:t>Employee Information</w:t>
      </w:r>
    </w:p>
    <w:p>
      <w:pPr>
        <w:spacing w:line="240" w:lineRule="exact"/>
        <w:jc w:val="both"/>
      </w:pPr>
      <w:r>
        <w:t>Employee Name : pawanpreet  Employee Code : 0237 Date :</w:t>
        <w:tab/>
        <w:t>2017-08-09.</w:t>
      </w:r>
    </w:p>
    <w:p>
      <w:pPr>
        <w:spacing w:line="240" w:lineRule="exact"/>
        <w:jc w:val="both"/>
      </w:pPr>
      <w:r>
        <w:t>Department: IT Period of Review :</w:t>
        <w:tab/>
        <w:t xml:space="preserve">3 months </w:t>
      </w:r>
    </w:p>
    <w:p>
      <w:pPr>
        <w:spacing w:line="240" w:lineRule="exact"/>
        <w:jc w:val="both"/>
      </w:pPr>
      <w:r>
        <w:t>Reviewer:</w:t>
        <w:tab/>
        <w:t>atul</w:t>
        <w:tab/>
        <w:t xml:space="preserve">Reviewers Title: senior Software engineer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Performance Evaluation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Poor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Job Knowledge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Productivity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Quality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Technical Skills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Consistency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Enthusiasm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Cooperation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Attitude/ Behavior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Initiative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Relations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Punctuality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Attendance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Dependability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Communication Skills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Overall Rating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Confirmed</w:t>
            </w:r>
          </w:p>
        </w:tc>
      </w:tr>
    </w:tbl>
    <w:p>
      <w:pPr>
        <w:spacing w:line="360" w:lineRule="exact"/>
        <w:jc w:val="both"/>
      </w:pPr>
      <w:r>
        <w:t>Opportunities for Development</w:t>
      </w:r>
    </w:p>
    <w:p>
      <w:pPr>
        <w:spacing w:line="280" w:lineRule="exact"/>
        <w:jc w:val="both"/>
      </w:pPr>
      <w:r>
        <w:br/>
        <w:br/>
        <w:br/>
        <w:br/>
        <w:t xml:space="preserve">    xcvb nm</w:t>
      </w:r>
    </w:p>
    <w:p>
      <w:pPr>
        <w:spacing w:line="360" w:lineRule="exact"/>
        <w:jc w:val="both"/>
      </w:pPr>
      <w:r>
        <w:t>Reviewers Comments</w:t>
      </w:r>
    </w:p>
    <w:p>
      <w:pPr>
        <w:spacing w:line="280" w:lineRule="exact"/>
        <w:jc w:val="both"/>
      </w:pPr>
      <w:r>
        <w:t>fvgbnm</w:t>
        <w:br/>
        <w:br/>
        <w:br/>
        <w:br/>
        <w:t xml:space="preserve">    </w:t>
      </w:r>
    </w:p>
    <w:p>
      <w:pPr>
        <w:spacing w:line="200" w:lineRule="exact"/>
        <w:jc w:val="both"/>
      </w:pPr>
      <w:r>
        <w:t xml:space="preserve"> By signing this form, you confirm that you have discussed this review in detail with your supervisor. Signing this form does not necessarily indicate that you agree with this performance evaluation. </w:t>
      </w:r>
    </w:p>
    <w:p>
      <w:r>
        <w:t>Date : 2017-08-09</w:t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37_signa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Date : 2017-08-09</w:t>
      </w:r>
    </w:p>
    <w:p>
      <w:r>
        <w:t xml:space="preserve">Reviewer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ul_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