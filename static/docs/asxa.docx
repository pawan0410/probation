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PROBATION EVALUATION FORM</w:t>
      </w:r>
    </w:p>
    <w:p>
      <w:r>
        <w:t>Employee Information</w:t>
      </w:r>
    </w:p>
    <w:p>
      <w:pPr>
        <w:spacing w:line="240" w:lineRule="exact"/>
        <w:jc w:val="both"/>
      </w:pPr>
      <w:r>
        <w:t>Employee Name : asxa Employee Code : 0238 Date :</w:t>
        <w:tab/>
        <w:t>None.</w:t>
      </w:r>
    </w:p>
    <w:p>
      <w:pPr>
        <w:spacing w:line="240" w:lineRule="exact"/>
        <w:jc w:val="both"/>
      </w:pPr>
      <w:r>
        <w:t>Department: it Period of Review :</w:t>
        <w:tab/>
        <w:t xml:space="preserve">da </w:t>
      </w:r>
    </w:p>
    <w:p>
      <w:pPr>
        <w:spacing w:line="240" w:lineRule="exact"/>
        <w:jc w:val="both"/>
      </w:pPr>
      <w:r>
        <w:t>Reviewer:</w:t>
        <w:tab/>
        <w:t>QEEQ</w:t>
        <w:tab/>
        <w:t xml:space="preserve">Reviewers Title: S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Performance Evaluation</w:t>
            </w:r>
          </w:p>
        </w:tc>
        <w:tc>
          <w:tcPr>
            <w:tcW w:type="dxa" w:w="1440"/>
          </w:tcPr>
          <w:p>
            <w:r>
              <w:t>Excellent</w:t>
            </w:r>
          </w:p>
        </w:tc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Fair</w:t>
            </w:r>
          </w:p>
        </w:tc>
        <w:tc>
          <w:tcPr>
            <w:tcW w:type="dxa" w:w="1440"/>
          </w:tcPr>
          <w:p>
            <w:r>
              <w:t>Poor</w:t>
            </w:r>
          </w:p>
        </w:tc>
        <w:tc>
          <w:tcPr>
            <w:tcW w:type="dxa" w:w="1440"/>
          </w:tcPr>
          <w:p>
            <w:r>
              <w:t>Comments</w:t>
            </w:r>
          </w:p>
        </w:tc>
      </w:tr>
      <w:tr>
        <w:tc>
          <w:tcPr>
            <w:tcW w:type="dxa" w:w="1440"/>
          </w:tcPr>
          <w:p>
            <w:r>
              <w:t>Job Knowledge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Fair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Productivity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Fair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Work Quality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Fair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Technical Skills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Fair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Work Consistency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Fair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Enthusiasm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Fair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Cooperation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Fair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Attitude/ Behavior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Fair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Initiative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Fair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Work Relations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Fair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Creativity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Fair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Punctuality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Fair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Attendance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Fair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Dependability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Fair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Communication Skills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Fair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Overall Rating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Fair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Confirmed</w:t>
            </w:r>
          </w:p>
        </w:tc>
      </w:tr>
    </w:tbl>
    <w:p>
      <w:pPr>
        <w:spacing w:line="360" w:lineRule="exact"/>
        <w:jc w:val="both"/>
      </w:pPr>
      <w:r>
        <w:t>Opportunities for Development</w:t>
      </w:r>
    </w:p>
    <w:p>
      <w:pPr>
        <w:spacing w:line="280" w:lineRule="exact"/>
        <w:jc w:val="both"/>
      </w:pPr>
      <w:r>
        <w:t>YGV</w:t>
        <w:br/>
        <w:br/>
        <w:br/>
        <w:br/>
        <w:t xml:space="preserve">    </w:t>
      </w:r>
    </w:p>
    <w:p>
      <w:pPr>
        <w:spacing w:line="360" w:lineRule="exact"/>
        <w:jc w:val="both"/>
      </w:pPr>
      <w:r>
        <w:t>Reviewers Comments</w:t>
      </w:r>
    </w:p>
    <w:p>
      <w:pPr>
        <w:spacing w:line="280" w:lineRule="exact"/>
        <w:jc w:val="both"/>
      </w:pPr>
      <w:r>
        <w:br/>
        <w:br/>
        <w:br/>
        <w:br/>
        <w:t xml:space="preserve">    FGB</w:t>
      </w:r>
    </w:p>
    <w:p>
      <w:pPr>
        <w:spacing w:line="200" w:lineRule="exact"/>
        <w:jc w:val="both"/>
      </w:pPr>
      <w:r>
        <w:t xml:space="preserve"> By signing this form, you confirm that you have discussed this review in detail with your supervisor. Signing this form does not necessarily indicate that you agree with this performance evaluation. </w:t>
      </w:r>
    </w:p>
    <w:p>
      <w:r>
        <w:t>Date : 2017-08-08</w:t>
      </w:r>
    </w:p>
    <w:p>
      <w:r>
        <w:t xml:space="preserve">Employee Signature : </w:t>
      </w:r>
    </w:p>
    <w:p>
      <w:r>
        <w:drawing>
          <wp:inline xmlns:a="http://schemas.openxmlformats.org/drawingml/2006/main" xmlns:pic="http://schemas.openxmlformats.org/drawingml/2006/picture">
            <wp:extent cx="36576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238_signature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Date : 2017-08-15</w:t>
      </w:r>
    </w:p>
    <w:p>
      <w:r>
        <w:t xml:space="preserve">Reviewer Signature : </w:t>
      </w:r>
    </w:p>
    <w:p>
      <w:r>
        <w:drawing>
          <wp:inline xmlns:a="http://schemas.openxmlformats.org/drawingml/2006/main" xmlns:pic="http://schemas.openxmlformats.org/drawingml/2006/picture">
            <wp:extent cx="36576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EEQ_signatur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" Type="http://schemas.openxmlformats.org/officeDocument/2006/relationships/numbering" Target="numbering.xml"/><Relationship Id="rId8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3" Type="http://schemas.openxmlformats.org/officeDocument/2006/relationships/styles" Target="styles.xml"/><Relationship Id="rId9" Type="http://schemas.openxmlformats.org/officeDocument/2006/relationships/image" Target="media/image1.png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